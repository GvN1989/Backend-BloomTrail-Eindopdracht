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EE75" w14:textId="2B40F349" w:rsidR="00E72BED" w:rsidRPr="003B0B0E" w:rsidRDefault="003B0B0E" w:rsidP="003B0B0E">
      <w:pPr>
        <w:pStyle w:val="Kop3"/>
      </w:pPr>
      <w:r w:rsidRPr="003B0B0E">
        <w:t>Coach notes file – session 1 – kick o</w:t>
      </w:r>
      <w:r>
        <w:t xml:space="preserve">ff </w:t>
      </w:r>
    </w:p>
    <w:sectPr w:rsidR="00E72BED" w:rsidRPr="003B0B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627442">
    <w:abstractNumId w:val="8"/>
  </w:num>
  <w:num w:numId="2" w16cid:durableId="453403248">
    <w:abstractNumId w:val="6"/>
  </w:num>
  <w:num w:numId="3" w16cid:durableId="1066343974">
    <w:abstractNumId w:val="5"/>
  </w:num>
  <w:num w:numId="4" w16cid:durableId="1991981122">
    <w:abstractNumId w:val="4"/>
  </w:num>
  <w:num w:numId="5" w16cid:durableId="1634947973">
    <w:abstractNumId w:val="7"/>
  </w:num>
  <w:num w:numId="6" w16cid:durableId="1820535840">
    <w:abstractNumId w:val="3"/>
  </w:num>
  <w:num w:numId="7" w16cid:durableId="1963338825">
    <w:abstractNumId w:val="2"/>
  </w:num>
  <w:num w:numId="8" w16cid:durableId="402721989">
    <w:abstractNumId w:val="1"/>
  </w:num>
  <w:num w:numId="9" w16cid:durableId="178469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409"/>
    <w:rsid w:val="0011562A"/>
    <w:rsid w:val="0015074B"/>
    <w:rsid w:val="0029639D"/>
    <w:rsid w:val="00326F90"/>
    <w:rsid w:val="003B0B0E"/>
    <w:rsid w:val="0042320E"/>
    <w:rsid w:val="00AA1D8D"/>
    <w:rsid w:val="00B47730"/>
    <w:rsid w:val="00CB0664"/>
    <w:rsid w:val="00E72B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5B5EC"/>
  <w14:defaultImageDpi w14:val="300"/>
  <w15:docId w15:val="{16274E40-54AE-41C0-A783-9B3308FB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Geesje Noordenburg</cp:lastModifiedBy>
  <cp:revision>2</cp:revision>
  <dcterms:created xsi:type="dcterms:W3CDTF">2025-05-02T19:48:00Z</dcterms:created>
  <dcterms:modified xsi:type="dcterms:W3CDTF">2025-05-02T19:48:00Z</dcterms:modified>
  <cp:category/>
</cp:coreProperties>
</file>